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F6A1D" w14:textId="77777777" w:rsidR="00647F7B" w:rsidRDefault="00647F7B"/>
    <w:p w14:paraId="27E6C802" w14:textId="77777777" w:rsidR="00B733AB" w:rsidRDefault="00D218E4">
      <w:r>
        <w:t>2020-05-2</w:t>
      </w:r>
      <w:r w:rsidR="002F2E4F">
        <w:t>6</w:t>
      </w:r>
    </w:p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65D3D699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B93B6A9" w14:textId="77777777" w:rsidR="00B733AB" w:rsidRDefault="00D218E4">
            <w:r>
              <w:t>Goals</w:t>
            </w:r>
          </w:p>
        </w:tc>
        <w:tc>
          <w:tcPr>
            <w:tcW w:w="4320" w:type="dxa"/>
          </w:tcPr>
          <w:p w14:paraId="4CD36B9A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B733AB" w14:paraId="31054E17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0ADC9BC1" w14:textId="77777777" w:rsidR="00B733AB" w:rsidRDefault="00D218E4">
            <w:r>
              <w:t>Start Logging Script</w:t>
            </w:r>
          </w:p>
        </w:tc>
        <w:tc>
          <w:tcPr>
            <w:tcW w:w="4320" w:type="dxa"/>
          </w:tcPr>
          <w:p w14:paraId="4C4FEB5E" w14:textId="77777777" w:rsidR="00B733AB" w:rsidRDefault="00D2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Started</w:t>
            </w:r>
          </w:p>
        </w:tc>
      </w:tr>
      <w:tr w:rsidR="00B733AB" w14:paraId="3FF0AC1C" w14:textId="77777777" w:rsidTr="00B733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3919323" w14:textId="77777777" w:rsidR="00B733AB" w:rsidRDefault="00D218E4">
            <w:r>
              <w:t>Read Papers</w:t>
            </w:r>
          </w:p>
        </w:tc>
        <w:tc>
          <w:tcPr>
            <w:tcW w:w="4320" w:type="dxa"/>
          </w:tcPr>
          <w:p w14:paraId="72C663D4" w14:textId="77777777" w:rsidR="00B733AB" w:rsidRDefault="00D21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</w:t>
            </w:r>
            <w:proofErr w:type="spellStart"/>
            <w:r>
              <w:t>Yina's</w:t>
            </w:r>
            <w:proofErr w:type="spellEnd"/>
            <w:r>
              <w:t xml:space="preserve"> Draft</w:t>
            </w:r>
          </w:p>
        </w:tc>
      </w:tr>
    </w:tbl>
    <w:p w14:paraId="0F077DD3" w14:textId="77777777" w:rsidR="00B733AB" w:rsidRDefault="00B733AB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0183A016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D72BE5A" w14:textId="77777777" w:rsidR="00B733AB" w:rsidRDefault="00D218E4">
            <w:r>
              <w:t>Accomplished</w:t>
            </w:r>
          </w:p>
        </w:tc>
        <w:tc>
          <w:tcPr>
            <w:tcW w:w="4320" w:type="dxa"/>
          </w:tcPr>
          <w:p w14:paraId="25FD4D1A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733AB" w14:paraId="6C9AB708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1A123F7" w14:textId="77777777" w:rsidR="00B733AB" w:rsidRDefault="00D218E4">
            <w:r>
              <w:t>Generated v1 Logging Doc</w:t>
            </w:r>
          </w:p>
        </w:tc>
        <w:tc>
          <w:tcPr>
            <w:tcW w:w="4320" w:type="dxa"/>
          </w:tcPr>
          <w:p w14:paraId="0DED8883" w14:textId="77777777" w:rsidR="00B733AB" w:rsidRDefault="00D21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Includes Goals, Accomplishments, To Do tables, as well as style</w:t>
            </w:r>
          </w:p>
        </w:tc>
      </w:tr>
    </w:tbl>
    <w:p w14:paraId="066CA143" w14:textId="77777777" w:rsidR="00B733AB" w:rsidRDefault="00B733AB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733AB" w14:paraId="70E9FC51" w14:textId="77777777" w:rsidTr="00B73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10734010" w14:textId="77777777" w:rsidR="00B733AB" w:rsidRDefault="00D218E4">
            <w:r>
              <w:t>To Do</w:t>
            </w:r>
          </w:p>
        </w:tc>
        <w:tc>
          <w:tcPr>
            <w:tcW w:w="4320" w:type="dxa"/>
          </w:tcPr>
          <w:p w14:paraId="306D6C8C" w14:textId="77777777" w:rsidR="00B733AB" w:rsidRDefault="00D21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B733AB" w14:paraId="0E44EFB0" w14:textId="77777777" w:rsidTr="00B733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B8197E0" w14:textId="77777777" w:rsidR="00B733AB" w:rsidRDefault="00D218E4">
            <w:r>
              <w:t>Add git push and script run comments</w:t>
            </w:r>
          </w:p>
        </w:tc>
        <w:tc>
          <w:tcPr>
            <w:tcW w:w="4320" w:type="dxa"/>
          </w:tcPr>
          <w:p w14:paraId="15AC4E4F" w14:textId="77777777" w:rsidR="00B733AB" w:rsidRDefault="00B73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5ABF541" w14:textId="77777777" w:rsidR="00153D53" w:rsidRDefault="00153D53"/>
    <w:p w14:paraId="30EC6893" w14:textId="77777777" w:rsidR="002007AC" w:rsidRDefault="00AF169C">
      <w:r>
        <w:t>2020-05-27</w:t>
      </w:r>
    </w:p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2007AC" w14:paraId="7E06A472" w14:textId="77777777" w:rsidTr="00200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8749E73" w14:textId="77777777" w:rsidR="002007AC" w:rsidRDefault="00AF169C">
            <w:r>
              <w:t>Goals</w:t>
            </w:r>
          </w:p>
        </w:tc>
        <w:tc>
          <w:tcPr>
            <w:tcW w:w="4320" w:type="dxa"/>
          </w:tcPr>
          <w:p w14:paraId="2CEF93D2" w14:textId="77777777" w:rsidR="002007AC" w:rsidRDefault="00AF1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2007AC" w14:paraId="20E2E906" w14:textId="77777777" w:rsidTr="00200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5FDF9C5A" w14:textId="77777777" w:rsidR="002007AC" w:rsidRDefault="00AF169C">
            <w:r>
              <w:t>Update Logging Script with Git and Code Output</w:t>
            </w:r>
          </w:p>
        </w:tc>
        <w:tc>
          <w:tcPr>
            <w:tcW w:w="4320" w:type="dxa"/>
          </w:tcPr>
          <w:p w14:paraId="207E1B1D" w14:textId="77777777" w:rsidR="002007AC" w:rsidRDefault="0020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007AC" w14:paraId="45ED7093" w14:textId="77777777" w:rsidTr="002007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C125B94" w14:textId="77777777" w:rsidR="002007AC" w:rsidRDefault="00AF169C">
            <w:r>
              <w:t>Include timestamp and project title boxes in logging</w:t>
            </w:r>
          </w:p>
        </w:tc>
        <w:tc>
          <w:tcPr>
            <w:tcW w:w="4320" w:type="dxa"/>
          </w:tcPr>
          <w:p w14:paraId="275012C9" w14:textId="77777777" w:rsidR="002007AC" w:rsidRDefault="002007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007AC" w14:paraId="48A4386C" w14:textId="77777777" w:rsidTr="00200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4104A326" w14:textId="77777777" w:rsidR="002007AC" w:rsidRDefault="00AF169C">
            <w:r>
              <w:t>Read Papers</w:t>
            </w:r>
          </w:p>
        </w:tc>
        <w:tc>
          <w:tcPr>
            <w:tcW w:w="4320" w:type="dxa"/>
          </w:tcPr>
          <w:p w14:paraId="69F3CA49" w14:textId="77777777" w:rsidR="002007AC" w:rsidRDefault="0020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F156245" w14:textId="77777777" w:rsidR="0073424D" w:rsidRDefault="0073424D"/>
    <w:p w14:paraId="5267E581" w14:textId="77777777" w:rsidR="00B16FD7" w:rsidRDefault="00E31F71">
      <w:r>
        <w:t>2020-05-31</w:t>
      </w:r>
    </w:p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B16FD7" w14:paraId="38C4AA1D" w14:textId="77777777" w:rsidTr="00B16F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76DC6A0A" w14:textId="77777777" w:rsidR="00B16FD7" w:rsidRDefault="00E31F71">
            <w:r>
              <w:t>Goals</w:t>
            </w:r>
          </w:p>
        </w:tc>
        <w:tc>
          <w:tcPr>
            <w:tcW w:w="4320" w:type="dxa"/>
          </w:tcPr>
          <w:p w14:paraId="00DCFC38" w14:textId="77777777" w:rsidR="00B16FD7" w:rsidRDefault="00E31F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Summary</w:t>
            </w:r>
          </w:p>
        </w:tc>
      </w:tr>
      <w:tr w:rsidR="00B16FD7" w14:paraId="06D89C1A" w14:textId="77777777" w:rsidTr="00B16F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6BBEF619" w14:textId="77777777" w:rsidR="009C3B13" w:rsidRDefault="00A268CD">
            <w:r>
              <w:t>Update Logging Script with Git and Code Output</w:t>
            </w:r>
          </w:p>
        </w:tc>
        <w:tc>
          <w:tcPr>
            <w:tcW w:w="4320" w:type="dxa"/>
          </w:tcPr>
          <w:p w14:paraId="17F4010A" w14:textId="77777777" w:rsidR="009C3B13" w:rsidRDefault="009C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16FD7" w14:paraId="4FC40C97" w14:textId="77777777" w:rsidTr="00B16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3EE93F27" w14:textId="77777777" w:rsidR="009C3B13" w:rsidRDefault="00A268CD">
            <w:r>
              <w:t xml:space="preserve">Include </w:t>
            </w:r>
            <w:r>
              <w:t>timestamp and project title boxes in logging</w:t>
            </w:r>
          </w:p>
        </w:tc>
        <w:tc>
          <w:tcPr>
            <w:tcW w:w="4320" w:type="dxa"/>
          </w:tcPr>
          <w:p w14:paraId="15288D5E" w14:textId="77777777" w:rsidR="009C3B13" w:rsidRDefault="009C3B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35D0" w14:paraId="6793F3B1" w14:textId="77777777" w:rsidTr="00A33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0" w:type="dxa"/>
          </w:tcPr>
          <w:p w14:paraId="2F23D499" w14:textId="77777777" w:rsidR="009C3B13" w:rsidRDefault="00A268CD">
            <w:r>
              <w:t>Read Papers</w:t>
            </w:r>
          </w:p>
        </w:tc>
        <w:tc>
          <w:tcPr>
            <w:tcW w:w="4320" w:type="dxa"/>
          </w:tcPr>
          <w:p w14:paraId="0C9FBFF6" w14:textId="77777777" w:rsidR="009C3B13" w:rsidRDefault="009C3B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1F8B767" w14:textId="77777777" w:rsidR="00B16FD7" w:rsidRDefault="00B16FD7"/>
    <w:tbl>
      <w:tblPr>
        <w:tblStyle w:val="ColorfulList-Accent2"/>
        <w:tblW w:w="0" w:type="auto"/>
        <w:tblLook w:val="04A0" w:firstRow="1" w:lastRow="0" w:firstColumn="1" w:lastColumn="0" w:noHBand="0" w:noVBand="1"/>
      </w:tblPr>
      <w:tblGrid>
        <w:gridCol w:w="6770"/>
        <w:gridCol w:w="2086"/>
      </w:tblGrid>
      <w:tr w:rsidR="00B16FD7" w14:paraId="50F89B4E" w14:textId="77777777" w:rsidTr="00A26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0" w:type="dxa"/>
          </w:tcPr>
          <w:p w14:paraId="2DA0A5B0" w14:textId="77777777" w:rsidR="00B16FD7" w:rsidRDefault="00E31F71">
            <w:r>
              <w:t>Commit</w:t>
            </w:r>
          </w:p>
        </w:tc>
        <w:tc>
          <w:tcPr>
            <w:tcW w:w="2086" w:type="dxa"/>
          </w:tcPr>
          <w:p w14:paraId="07011E6B" w14:textId="77777777" w:rsidR="00B16FD7" w:rsidRDefault="00E31F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</w:tc>
      </w:tr>
      <w:tr w:rsidR="00B16FD7" w14:paraId="6F337C5A" w14:textId="77777777" w:rsidTr="00A268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0" w:type="dxa"/>
          </w:tcPr>
          <w:p w14:paraId="6C6ACE28" w14:textId="77777777" w:rsidR="009C3B13" w:rsidRDefault="00A268CD">
            <w:r>
              <w:t>https://github.com/EmaadKhwaja/Word-Logging-Script/commit/9e51d2af035854816a47a8329038ff21de31da53</w:t>
            </w:r>
          </w:p>
        </w:tc>
        <w:tc>
          <w:tcPr>
            <w:tcW w:w="2086" w:type="dxa"/>
          </w:tcPr>
          <w:p w14:paraId="5873D807" w14:textId="77777777" w:rsidR="009C3B13" w:rsidRDefault="00A268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comment from python script</w:t>
            </w:r>
          </w:p>
        </w:tc>
      </w:tr>
      <w:tr w:rsidR="009C3B13" w14:paraId="2DF3B45D" w14:textId="77777777" w:rsidTr="00A26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70" w:type="dxa"/>
          </w:tcPr>
          <w:p w14:paraId="2536738C" w14:textId="77777777" w:rsidR="009C3B13" w:rsidRDefault="00A268CD">
            <w:r>
              <w:t>https://github.com/EmaadKhwaja/Word-Logging-Script/commit/1d9d9f88665c86607c7c63e6e67bd9c4d80fb334</w:t>
            </w:r>
          </w:p>
        </w:tc>
        <w:tc>
          <w:tcPr>
            <w:tcW w:w="2086" w:type="dxa"/>
          </w:tcPr>
          <w:p w14:paraId="34FB763C" w14:textId="77777777" w:rsidR="009C3B13" w:rsidRDefault="00A268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 outer merge in pandas</w:t>
            </w:r>
          </w:p>
        </w:tc>
      </w:tr>
    </w:tbl>
    <w:p w14:paraId="0F91E081" w14:textId="77777777" w:rsidR="00B16FD7" w:rsidRDefault="00B16FD7">
      <w:bookmarkStart w:id="0" w:name="_GoBack"/>
      <w:bookmarkEnd w:id="0"/>
    </w:p>
    <w:sectPr w:rsidR="00B16FD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53D53"/>
    <w:rsid w:val="001668BA"/>
    <w:rsid w:val="001C3627"/>
    <w:rsid w:val="002007AC"/>
    <w:rsid w:val="002355DA"/>
    <w:rsid w:val="0029639D"/>
    <w:rsid w:val="002A3443"/>
    <w:rsid w:val="002E281D"/>
    <w:rsid w:val="002F2E4F"/>
    <w:rsid w:val="00326F90"/>
    <w:rsid w:val="003470F2"/>
    <w:rsid w:val="00391B26"/>
    <w:rsid w:val="003B7AC6"/>
    <w:rsid w:val="003F3901"/>
    <w:rsid w:val="00431ADD"/>
    <w:rsid w:val="00486A77"/>
    <w:rsid w:val="005F3F8E"/>
    <w:rsid w:val="00647F7B"/>
    <w:rsid w:val="006E6CBE"/>
    <w:rsid w:val="00706ABB"/>
    <w:rsid w:val="007116CD"/>
    <w:rsid w:val="0073424D"/>
    <w:rsid w:val="007D3B80"/>
    <w:rsid w:val="00821122"/>
    <w:rsid w:val="00863DEE"/>
    <w:rsid w:val="008D5D2C"/>
    <w:rsid w:val="008E43FE"/>
    <w:rsid w:val="00907E79"/>
    <w:rsid w:val="009B5B23"/>
    <w:rsid w:val="009C3B13"/>
    <w:rsid w:val="009F5FB8"/>
    <w:rsid w:val="00A10893"/>
    <w:rsid w:val="00A268CD"/>
    <w:rsid w:val="00A335D0"/>
    <w:rsid w:val="00A413F7"/>
    <w:rsid w:val="00AA1D8D"/>
    <w:rsid w:val="00AE787B"/>
    <w:rsid w:val="00AF169C"/>
    <w:rsid w:val="00B16FD7"/>
    <w:rsid w:val="00B26DA3"/>
    <w:rsid w:val="00B315C8"/>
    <w:rsid w:val="00B41250"/>
    <w:rsid w:val="00B47730"/>
    <w:rsid w:val="00B733AB"/>
    <w:rsid w:val="00B73641"/>
    <w:rsid w:val="00BB746D"/>
    <w:rsid w:val="00BC2EAF"/>
    <w:rsid w:val="00C11F99"/>
    <w:rsid w:val="00C33BC4"/>
    <w:rsid w:val="00C52098"/>
    <w:rsid w:val="00C5382A"/>
    <w:rsid w:val="00CB0664"/>
    <w:rsid w:val="00D218E4"/>
    <w:rsid w:val="00D25295"/>
    <w:rsid w:val="00D43FDD"/>
    <w:rsid w:val="00E12338"/>
    <w:rsid w:val="00E24A4A"/>
    <w:rsid w:val="00E31F71"/>
    <w:rsid w:val="00E52332"/>
    <w:rsid w:val="00EC611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82728A"/>
  <w14:defaultImageDpi w14:val="300"/>
  <w15:docId w15:val="{9BA13B07-B04B-404F-BA2F-C72B38A6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C697D8-354D-8246-9BB6-C5A2C59A9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Emaad Khwaja</cp:lastModifiedBy>
  <cp:revision>34</cp:revision>
  <dcterms:created xsi:type="dcterms:W3CDTF">2013-12-23T23:15:00Z</dcterms:created>
  <dcterms:modified xsi:type="dcterms:W3CDTF">2020-05-31T06:44:00Z</dcterms:modified>
  <cp:category/>
</cp:coreProperties>
</file>